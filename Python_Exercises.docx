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9E8F4" w14:textId="27639890" w:rsidR="007D55C5" w:rsidRPr="007D55C5" w:rsidRDefault="007D55C5" w:rsidP="007D55C5">
      <w:pPr>
        <w:jc w:val="center"/>
        <w:rPr>
          <w:b/>
          <w:sz w:val="44"/>
          <w:szCs w:val="44"/>
        </w:rPr>
      </w:pPr>
      <w:r w:rsidRPr="007D55C5">
        <w:rPr>
          <w:b/>
          <w:sz w:val="44"/>
          <w:szCs w:val="44"/>
        </w:rPr>
        <w:t>WEEK 11 &amp; 12</w:t>
      </w:r>
    </w:p>
    <w:p w14:paraId="521C34E7" w14:textId="77777777" w:rsidR="007D55C5" w:rsidRDefault="007D55C5">
      <w:pPr>
        <w:rPr>
          <w:b/>
          <w:sz w:val="40"/>
          <w:szCs w:val="40"/>
        </w:rPr>
      </w:pPr>
    </w:p>
    <w:p w14:paraId="0D3ABC91" w14:textId="5BEA99D4" w:rsidR="00473106" w:rsidRPr="007D55C5" w:rsidRDefault="00000000">
      <w:pPr>
        <w:rPr>
          <w:sz w:val="36"/>
          <w:szCs w:val="36"/>
        </w:rPr>
      </w:pPr>
      <w:r w:rsidRPr="007D55C5">
        <w:rPr>
          <w:b/>
          <w:sz w:val="36"/>
          <w:szCs w:val="36"/>
        </w:rPr>
        <w:t>1- Assume that the variable data refers to the dictionary {“b”:20, “a”:35}. Write the values of the following expressions:</w:t>
      </w:r>
    </w:p>
    <w:p w14:paraId="2160AE51" w14:textId="3CCE10B3" w:rsidR="00473106" w:rsidRDefault="007D55C5">
      <w:pPr>
        <w:rPr>
          <w:rFonts w:ascii="Courier New" w:hAnsi="Courier New"/>
          <w:sz w:val="32"/>
        </w:rPr>
      </w:pPr>
      <w:r w:rsidRPr="007D55C5">
        <w:drawing>
          <wp:anchor distT="0" distB="0" distL="114300" distR="114300" simplePos="0" relativeHeight="251651072" behindDoc="0" locked="0" layoutInCell="1" allowOverlap="1" wp14:anchorId="1A5E956A" wp14:editId="1446C6E6">
            <wp:simplePos x="0" y="0"/>
            <wp:positionH relativeFrom="column">
              <wp:posOffset>-854710</wp:posOffset>
            </wp:positionH>
            <wp:positionV relativeFrom="paragraph">
              <wp:posOffset>3194685</wp:posOffset>
            </wp:positionV>
            <wp:extent cx="7188835" cy="1049204"/>
            <wp:effectExtent l="0" t="0" r="0" b="0"/>
            <wp:wrapSquare wrapText="bothSides"/>
            <wp:docPr id="921053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0531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88835" cy="1049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Courier New" w:hAnsi="Courier New"/>
          <w:sz w:val="32"/>
        </w:rPr>
        <w:t>data = {"b": 20, "a": 35}</w:t>
      </w:r>
      <w:r w:rsidR="00000000">
        <w:rPr>
          <w:rFonts w:ascii="Courier New" w:hAnsi="Courier New"/>
          <w:sz w:val="32"/>
        </w:rPr>
        <w:br/>
        <w:t>print("The following expressions with the dictionary: ")</w:t>
      </w:r>
      <w:r w:rsidR="00000000">
        <w:rPr>
          <w:rFonts w:ascii="Courier New" w:hAnsi="Courier New"/>
          <w:sz w:val="32"/>
        </w:rPr>
        <w:br/>
        <w:t>print("data['a']:", data["a"])</w:t>
      </w:r>
      <w:r w:rsidR="00000000">
        <w:rPr>
          <w:rFonts w:ascii="Courier New" w:hAnsi="Courier New"/>
          <w:sz w:val="32"/>
        </w:rPr>
        <w:br/>
        <w:t>print("data.get('c', None):", data.get("c", None))</w:t>
      </w:r>
      <w:r w:rsidR="00000000">
        <w:rPr>
          <w:rFonts w:ascii="Courier New" w:hAnsi="Courier New"/>
          <w:sz w:val="32"/>
        </w:rPr>
        <w:br/>
        <w:t>print("len(data):", len(data))</w:t>
      </w:r>
      <w:r w:rsidR="00000000">
        <w:rPr>
          <w:rFonts w:ascii="Courier New" w:hAnsi="Courier New"/>
          <w:sz w:val="32"/>
        </w:rPr>
        <w:br/>
        <w:t>print("data.keys():", data.keys())</w:t>
      </w:r>
      <w:r w:rsidR="00000000">
        <w:rPr>
          <w:rFonts w:ascii="Courier New" w:hAnsi="Courier New"/>
          <w:sz w:val="32"/>
        </w:rPr>
        <w:br/>
        <w:t>print("data.values():", data.values())</w:t>
      </w:r>
      <w:r w:rsidR="00000000">
        <w:rPr>
          <w:rFonts w:ascii="Courier New" w:hAnsi="Courier New"/>
          <w:sz w:val="32"/>
        </w:rPr>
        <w:br/>
        <w:t>print("data.pop('b'):", data.pop("b", None))</w:t>
      </w:r>
      <w:r w:rsidR="00000000">
        <w:rPr>
          <w:rFonts w:ascii="Courier New" w:hAnsi="Courier New"/>
          <w:sz w:val="32"/>
        </w:rPr>
        <w:br/>
        <w:t>print("Updated data:", data)</w:t>
      </w:r>
    </w:p>
    <w:p w14:paraId="631E04E2" w14:textId="77777777" w:rsidR="007D55C5" w:rsidRDefault="007D55C5"/>
    <w:p w14:paraId="6678D8F0" w14:textId="77777777" w:rsidR="007D55C5" w:rsidRDefault="007D55C5"/>
    <w:p w14:paraId="135C72DA" w14:textId="77777777" w:rsidR="007D55C5" w:rsidRDefault="007D55C5"/>
    <w:p w14:paraId="37414C93" w14:textId="77777777" w:rsidR="007D55C5" w:rsidRDefault="007D55C5"/>
    <w:p w14:paraId="6B83737E" w14:textId="77777777" w:rsidR="007D55C5" w:rsidRDefault="007D55C5"/>
    <w:p w14:paraId="150C1047" w14:textId="5F23626A" w:rsidR="00473106" w:rsidRPr="007D55C5" w:rsidRDefault="00000000">
      <w:pPr>
        <w:rPr>
          <w:sz w:val="18"/>
          <w:szCs w:val="18"/>
        </w:rPr>
      </w:pPr>
      <w:r w:rsidRPr="007D55C5">
        <w:rPr>
          <w:b/>
          <w:sz w:val="36"/>
          <w:szCs w:val="18"/>
        </w:rPr>
        <w:lastRenderedPageBreak/>
        <w:t>2- Write the expressions that perform the following tasks:</w:t>
      </w:r>
      <w:r w:rsidRPr="007D55C5">
        <w:rPr>
          <w:b/>
          <w:sz w:val="36"/>
          <w:szCs w:val="18"/>
        </w:rPr>
        <w:br/>
        <w:t>Replace the value at the key “b” in data with that value’s negation. Add the key/value pair “c”:40 to data. Remove the value at key “b” in data, safely. Print the keys in data in alphabetical order.</w:t>
      </w:r>
    </w:p>
    <w:p w14:paraId="0AD925C6" w14:textId="3BC074C4" w:rsidR="00473106" w:rsidRDefault="007D55C5">
      <w:pPr>
        <w:rPr>
          <w:rFonts w:ascii="Courier New" w:hAnsi="Courier New"/>
          <w:sz w:val="32"/>
        </w:rPr>
      </w:pPr>
      <w:r w:rsidRPr="007D55C5">
        <w:drawing>
          <wp:anchor distT="0" distB="0" distL="114300" distR="114300" simplePos="0" relativeHeight="251653120" behindDoc="0" locked="0" layoutInCell="1" allowOverlap="1" wp14:anchorId="45C86C2F" wp14:editId="4356E678">
            <wp:simplePos x="0" y="0"/>
            <wp:positionH relativeFrom="column">
              <wp:posOffset>-934085</wp:posOffset>
            </wp:positionH>
            <wp:positionV relativeFrom="paragraph">
              <wp:posOffset>2110105</wp:posOffset>
            </wp:positionV>
            <wp:extent cx="7354957" cy="704850"/>
            <wp:effectExtent l="0" t="0" r="0" b="0"/>
            <wp:wrapSquare wrapText="bothSides"/>
            <wp:docPr id="84116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62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54957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Courier New" w:hAnsi="Courier New"/>
          <w:sz w:val="32"/>
        </w:rPr>
        <w:t>data = {"b": 20, "a": 35}</w:t>
      </w:r>
      <w:r w:rsidR="00000000">
        <w:rPr>
          <w:rFonts w:ascii="Courier New" w:hAnsi="Courier New"/>
          <w:sz w:val="32"/>
        </w:rPr>
        <w:br/>
      </w:r>
      <w:proofErr w:type="gramStart"/>
      <w:r w:rsidR="00000000">
        <w:rPr>
          <w:rFonts w:ascii="Courier New" w:hAnsi="Courier New"/>
          <w:sz w:val="32"/>
        </w:rPr>
        <w:t>print(</w:t>
      </w:r>
      <w:proofErr w:type="gramEnd"/>
      <w:r w:rsidR="00000000">
        <w:rPr>
          <w:rFonts w:ascii="Courier New" w:hAnsi="Courier New"/>
          <w:sz w:val="32"/>
        </w:rPr>
        <w:t>"The following expressions with the dictionary: ")</w:t>
      </w:r>
      <w:r w:rsidR="00000000">
        <w:rPr>
          <w:rFonts w:ascii="Courier New" w:hAnsi="Courier New"/>
          <w:sz w:val="32"/>
        </w:rPr>
        <w:br/>
        <w:t>data["b"] = -data["b"]</w:t>
      </w:r>
      <w:r w:rsidR="00000000">
        <w:rPr>
          <w:rFonts w:ascii="Courier New" w:hAnsi="Courier New"/>
          <w:sz w:val="32"/>
        </w:rPr>
        <w:br/>
        <w:t>data["c"] = 40</w:t>
      </w:r>
      <w:r w:rsidR="00000000">
        <w:rPr>
          <w:rFonts w:ascii="Courier New" w:hAnsi="Courier New"/>
          <w:sz w:val="32"/>
        </w:rPr>
        <w:br/>
      </w:r>
      <w:proofErr w:type="gramStart"/>
      <w:r w:rsidR="00000000">
        <w:rPr>
          <w:rFonts w:ascii="Courier New" w:hAnsi="Courier New"/>
          <w:sz w:val="32"/>
        </w:rPr>
        <w:t>data.pop(</w:t>
      </w:r>
      <w:proofErr w:type="gramEnd"/>
      <w:r w:rsidR="00000000">
        <w:rPr>
          <w:rFonts w:ascii="Courier New" w:hAnsi="Courier New"/>
          <w:sz w:val="32"/>
        </w:rPr>
        <w:t>"b", None)</w:t>
      </w:r>
      <w:r w:rsidR="00000000">
        <w:rPr>
          <w:rFonts w:ascii="Courier New" w:hAnsi="Courier New"/>
          <w:sz w:val="32"/>
        </w:rPr>
        <w:br/>
        <w:t>print(sorted(</w:t>
      </w:r>
      <w:proofErr w:type="gramStart"/>
      <w:r w:rsidR="00000000">
        <w:rPr>
          <w:rFonts w:ascii="Courier New" w:hAnsi="Courier New"/>
          <w:sz w:val="32"/>
        </w:rPr>
        <w:t>data.keys</w:t>
      </w:r>
      <w:proofErr w:type="gramEnd"/>
      <w:r w:rsidR="00000000">
        <w:rPr>
          <w:rFonts w:ascii="Courier New" w:hAnsi="Courier New"/>
          <w:sz w:val="32"/>
        </w:rPr>
        <w:t>()))</w:t>
      </w:r>
    </w:p>
    <w:p w14:paraId="7118F54B" w14:textId="384EA298" w:rsidR="007D55C5" w:rsidRDefault="007D55C5"/>
    <w:p w14:paraId="2BCED5CA" w14:textId="77777777" w:rsidR="007D55C5" w:rsidRDefault="007D55C5">
      <w:pPr>
        <w:rPr>
          <w:b/>
          <w:sz w:val="36"/>
          <w:szCs w:val="18"/>
        </w:rPr>
      </w:pPr>
    </w:p>
    <w:p w14:paraId="606805C3" w14:textId="77777777" w:rsidR="007D55C5" w:rsidRDefault="007D55C5">
      <w:pPr>
        <w:rPr>
          <w:b/>
          <w:sz w:val="36"/>
          <w:szCs w:val="18"/>
        </w:rPr>
      </w:pPr>
    </w:p>
    <w:p w14:paraId="728F03D3" w14:textId="77777777" w:rsidR="007D55C5" w:rsidRDefault="007D55C5">
      <w:pPr>
        <w:rPr>
          <w:b/>
          <w:sz w:val="36"/>
          <w:szCs w:val="18"/>
        </w:rPr>
      </w:pPr>
    </w:p>
    <w:p w14:paraId="5E62E3C9" w14:textId="77777777" w:rsidR="007D55C5" w:rsidRDefault="007D55C5">
      <w:pPr>
        <w:rPr>
          <w:b/>
          <w:sz w:val="36"/>
          <w:szCs w:val="18"/>
        </w:rPr>
      </w:pPr>
    </w:p>
    <w:p w14:paraId="59196B73" w14:textId="77777777" w:rsidR="007D55C5" w:rsidRDefault="007D55C5">
      <w:pPr>
        <w:rPr>
          <w:b/>
          <w:sz w:val="36"/>
          <w:szCs w:val="18"/>
        </w:rPr>
      </w:pPr>
    </w:p>
    <w:p w14:paraId="7B1B57F2" w14:textId="77777777" w:rsidR="007D55C5" w:rsidRDefault="007D55C5">
      <w:pPr>
        <w:rPr>
          <w:b/>
          <w:sz w:val="36"/>
          <w:szCs w:val="18"/>
        </w:rPr>
      </w:pPr>
    </w:p>
    <w:p w14:paraId="0B516434" w14:textId="77777777" w:rsidR="007D55C5" w:rsidRDefault="007D55C5">
      <w:pPr>
        <w:rPr>
          <w:b/>
          <w:sz w:val="36"/>
          <w:szCs w:val="18"/>
        </w:rPr>
      </w:pPr>
    </w:p>
    <w:p w14:paraId="478AD653" w14:textId="6309D586" w:rsidR="00473106" w:rsidRPr="007D55C5" w:rsidRDefault="00000000">
      <w:pPr>
        <w:rPr>
          <w:sz w:val="18"/>
          <w:szCs w:val="18"/>
        </w:rPr>
      </w:pPr>
      <w:r w:rsidRPr="007D55C5">
        <w:rPr>
          <w:b/>
          <w:sz w:val="36"/>
          <w:szCs w:val="18"/>
        </w:rPr>
        <w:lastRenderedPageBreak/>
        <w:t>3- Write a python program to read a string and count how many times each letter appears. (Histogram)</w:t>
      </w:r>
    </w:p>
    <w:p w14:paraId="344D0D3D" w14:textId="1065C48B" w:rsidR="00473106" w:rsidRDefault="007D55C5">
      <w:pPr>
        <w:rPr>
          <w:rFonts w:ascii="Courier New" w:hAnsi="Courier New"/>
          <w:sz w:val="32"/>
        </w:rPr>
      </w:pPr>
      <w:r w:rsidRPr="007D55C5">
        <w:drawing>
          <wp:anchor distT="0" distB="0" distL="114300" distR="114300" simplePos="0" relativeHeight="251655168" behindDoc="0" locked="0" layoutInCell="1" allowOverlap="1" wp14:anchorId="1E4AC6BC" wp14:editId="292C2A08">
            <wp:simplePos x="0" y="0"/>
            <wp:positionH relativeFrom="column">
              <wp:posOffset>-280035</wp:posOffset>
            </wp:positionH>
            <wp:positionV relativeFrom="paragraph">
              <wp:posOffset>2967990</wp:posOffset>
            </wp:positionV>
            <wp:extent cx="6042025" cy="876300"/>
            <wp:effectExtent l="0" t="0" r="0" b="0"/>
            <wp:wrapSquare wrapText="bothSides"/>
            <wp:docPr id="1081528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5288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2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Courier New" w:hAnsi="Courier New"/>
          <w:sz w:val="32"/>
        </w:rPr>
        <w:t xml:space="preserve">string = </w:t>
      </w:r>
      <w:proofErr w:type="gramStart"/>
      <w:r w:rsidR="00000000">
        <w:rPr>
          <w:rFonts w:ascii="Courier New" w:hAnsi="Courier New"/>
          <w:sz w:val="32"/>
        </w:rPr>
        <w:t>input(</w:t>
      </w:r>
      <w:proofErr w:type="gramEnd"/>
      <w:r w:rsidR="00000000">
        <w:rPr>
          <w:rFonts w:ascii="Courier New" w:hAnsi="Courier New"/>
          <w:sz w:val="32"/>
        </w:rPr>
        <w:t>"Enter a string to count how many times each letter appears and to represent it via histogram- ")</w:t>
      </w:r>
      <w:r w:rsidR="00000000">
        <w:rPr>
          <w:rFonts w:ascii="Courier New" w:hAnsi="Courier New"/>
          <w:sz w:val="32"/>
        </w:rPr>
        <w:br/>
        <w:t>histogram = {}</w:t>
      </w:r>
      <w:r w:rsidR="00000000">
        <w:rPr>
          <w:rFonts w:ascii="Courier New" w:hAnsi="Courier New"/>
          <w:sz w:val="32"/>
        </w:rPr>
        <w:br/>
        <w:t>for char in string:</w:t>
      </w:r>
      <w:r w:rsidR="00000000">
        <w:rPr>
          <w:rFonts w:ascii="Courier New" w:hAnsi="Courier New"/>
          <w:sz w:val="32"/>
        </w:rPr>
        <w:br/>
        <w:t xml:space="preserve">    if </w:t>
      </w:r>
      <w:proofErr w:type="gramStart"/>
      <w:r w:rsidR="00000000">
        <w:rPr>
          <w:rFonts w:ascii="Courier New" w:hAnsi="Courier New"/>
          <w:sz w:val="32"/>
        </w:rPr>
        <w:t>char.isalpha</w:t>
      </w:r>
      <w:proofErr w:type="gramEnd"/>
      <w:r w:rsidR="00000000">
        <w:rPr>
          <w:rFonts w:ascii="Courier New" w:hAnsi="Courier New"/>
          <w:sz w:val="32"/>
        </w:rPr>
        <w:t>():</w:t>
      </w:r>
      <w:r w:rsidR="00000000">
        <w:rPr>
          <w:rFonts w:ascii="Courier New" w:hAnsi="Courier New"/>
          <w:sz w:val="32"/>
        </w:rPr>
        <w:br/>
        <w:t xml:space="preserve">        histogram[char] = </w:t>
      </w:r>
      <w:proofErr w:type="gramStart"/>
      <w:r w:rsidR="00000000">
        <w:rPr>
          <w:rFonts w:ascii="Courier New" w:hAnsi="Courier New"/>
          <w:sz w:val="32"/>
        </w:rPr>
        <w:t>histogram.get(</w:t>
      </w:r>
      <w:proofErr w:type="gramEnd"/>
      <w:r w:rsidR="00000000">
        <w:rPr>
          <w:rFonts w:ascii="Courier New" w:hAnsi="Courier New"/>
          <w:sz w:val="32"/>
        </w:rPr>
        <w:t>char, 0) + 1</w:t>
      </w:r>
      <w:r w:rsidR="00000000">
        <w:rPr>
          <w:rFonts w:ascii="Courier New" w:hAnsi="Courier New"/>
          <w:sz w:val="32"/>
        </w:rPr>
        <w:br/>
        <w:t xml:space="preserve">for char, count in </w:t>
      </w:r>
      <w:proofErr w:type="gramStart"/>
      <w:r w:rsidR="00000000">
        <w:rPr>
          <w:rFonts w:ascii="Courier New" w:hAnsi="Courier New"/>
          <w:sz w:val="32"/>
        </w:rPr>
        <w:t>histogram.items</w:t>
      </w:r>
      <w:proofErr w:type="gramEnd"/>
      <w:r w:rsidR="00000000">
        <w:rPr>
          <w:rFonts w:ascii="Courier New" w:hAnsi="Courier New"/>
          <w:sz w:val="32"/>
        </w:rPr>
        <w:t>():</w:t>
      </w:r>
      <w:r w:rsidR="00000000">
        <w:rPr>
          <w:rFonts w:ascii="Courier New" w:hAnsi="Courier New"/>
          <w:sz w:val="32"/>
        </w:rPr>
        <w:br/>
        <w:t xml:space="preserve">    print(f"{char}: {count} {'#' * count}")</w:t>
      </w:r>
    </w:p>
    <w:p w14:paraId="11865720" w14:textId="55D2BB3C" w:rsidR="007D55C5" w:rsidRDefault="007D55C5"/>
    <w:p w14:paraId="455F793D" w14:textId="77777777" w:rsidR="007D55C5" w:rsidRDefault="007D55C5">
      <w:pPr>
        <w:rPr>
          <w:b/>
          <w:sz w:val="36"/>
          <w:szCs w:val="18"/>
        </w:rPr>
      </w:pPr>
    </w:p>
    <w:p w14:paraId="6F206EA8" w14:textId="77777777" w:rsidR="007D55C5" w:rsidRDefault="007D55C5">
      <w:pPr>
        <w:rPr>
          <w:b/>
          <w:sz w:val="36"/>
          <w:szCs w:val="18"/>
        </w:rPr>
      </w:pPr>
    </w:p>
    <w:p w14:paraId="61FEB834" w14:textId="77777777" w:rsidR="007D55C5" w:rsidRDefault="007D55C5">
      <w:pPr>
        <w:rPr>
          <w:b/>
          <w:sz w:val="36"/>
          <w:szCs w:val="18"/>
        </w:rPr>
      </w:pPr>
    </w:p>
    <w:p w14:paraId="4B40E7CD" w14:textId="77777777" w:rsidR="007D55C5" w:rsidRDefault="007D55C5">
      <w:pPr>
        <w:rPr>
          <w:b/>
          <w:sz w:val="36"/>
          <w:szCs w:val="18"/>
        </w:rPr>
      </w:pPr>
    </w:p>
    <w:p w14:paraId="4A7B1ED9" w14:textId="77777777" w:rsidR="007D55C5" w:rsidRDefault="007D55C5">
      <w:pPr>
        <w:rPr>
          <w:b/>
          <w:sz w:val="36"/>
          <w:szCs w:val="18"/>
        </w:rPr>
      </w:pPr>
    </w:p>
    <w:p w14:paraId="77CDF302" w14:textId="77777777" w:rsidR="007D55C5" w:rsidRDefault="007D55C5">
      <w:pPr>
        <w:rPr>
          <w:b/>
          <w:sz w:val="36"/>
          <w:szCs w:val="18"/>
        </w:rPr>
      </w:pPr>
    </w:p>
    <w:p w14:paraId="0B01A3E5" w14:textId="705B40B2" w:rsidR="00473106" w:rsidRPr="007D55C5" w:rsidRDefault="00000000">
      <w:pPr>
        <w:rPr>
          <w:sz w:val="18"/>
          <w:szCs w:val="18"/>
        </w:rPr>
      </w:pPr>
      <w:r w:rsidRPr="007D55C5">
        <w:rPr>
          <w:b/>
          <w:sz w:val="36"/>
          <w:szCs w:val="18"/>
        </w:rPr>
        <w:lastRenderedPageBreak/>
        <w:t>4- Write a python program to create a dictionary, read a value from the user and search the key element (Reverse lookup).</w:t>
      </w:r>
    </w:p>
    <w:p w14:paraId="58F94DA6" w14:textId="2D8510BF" w:rsidR="00473106" w:rsidRDefault="007D55C5">
      <w:pPr>
        <w:rPr>
          <w:rFonts w:ascii="Courier New" w:hAnsi="Courier New"/>
          <w:sz w:val="32"/>
        </w:rPr>
      </w:pPr>
      <w:r w:rsidRPr="007D55C5">
        <w:drawing>
          <wp:anchor distT="0" distB="0" distL="114300" distR="114300" simplePos="0" relativeHeight="251657216" behindDoc="0" locked="0" layoutInCell="1" allowOverlap="1" wp14:anchorId="1BA2AA68" wp14:editId="1BE3D79D">
            <wp:simplePos x="0" y="0"/>
            <wp:positionH relativeFrom="column">
              <wp:posOffset>-765810</wp:posOffset>
            </wp:positionH>
            <wp:positionV relativeFrom="paragraph">
              <wp:posOffset>3148965</wp:posOffset>
            </wp:positionV>
            <wp:extent cx="7015397" cy="495300"/>
            <wp:effectExtent l="0" t="0" r="0" b="0"/>
            <wp:wrapSquare wrapText="bothSides"/>
            <wp:docPr id="1085686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868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15397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Courier New" w:hAnsi="Courier New"/>
          <w:sz w:val="32"/>
        </w:rPr>
        <w:t>dict1 = {"a": 1, "b": 2, "c": 3, "d": 4}</w:t>
      </w:r>
      <w:r w:rsidR="00000000">
        <w:rPr>
          <w:rFonts w:ascii="Courier New" w:hAnsi="Courier New"/>
          <w:sz w:val="32"/>
        </w:rPr>
        <w:br/>
        <w:t>value = int(input("Enter a value to search for its key in the dictionary: "))</w:t>
      </w:r>
      <w:r w:rsidR="00000000">
        <w:rPr>
          <w:rFonts w:ascii="Courier New" w:hAnsi="Courier New"/>
          <w:sz w:val="32"/>
        </w:rPr>
        <w:br/>
        <w:t>keys = [key for key, val in dict1.items() if val == value]</w:t>
      </w:r>
      <w:r w:rsidR="00000000">
        <w:rPr>
          <w:rFonts w:ascii="Courier New" w:hAnsi="Courier New"/>
          <w:sz w:val="32"/>
        </w:rPr>
        <w:br/>
        <w:t>if keys:</w:t>
      </w:r>
      <w:r w:rsidR="00000000">
        <w:rPr>
          <w:rFonts w:ascii="Courier New" w:hAnsi="Courier New"/>
          <w:sz w:val="32"/>
        </w:rPr>
        <w:br/>
        <w:t xml:space="preserve">    print(f"Key(s) found: {', '.join(keys)}")</w:t>
      </w:r>
      <w:r w:rsidR="00000000">
        <w:rPr>
          <w:rFonts w:ascii="Courier New" w:hAnsi="Courier New"/>
          <w:sz w:val="32"/>
        </w:rPr>
        <w:br/>
        <w:t>else:</w:t>
      </w:r>
      <w:r w:rsidR="00000000">
        <w:rPr>
          <w:rFonts w:ascii="Courier New" w:hAnsi="Courier New"/>
          <w:sz w:val="32"/>
        </w:rPr>
        <w:br/>
        <w:t xml:space="preserve">    print("No key found for the given value.")</w:t>
      </w:r>
    </w:p>
    <w:p w14:paraId="50963828" w14:textId="6BA4D4D0" w:rsidR="007D55C5" w:rsidRDefault="007D55C5"/>
    <w:p w14:paraId="612D3E97" w14:textId="77777777" w:rsidR="007D55C5" w:rsidRDefault="007D55C5">
      <w:pPr>
        <w:rPr>
          <w:b/>
          <w:sz w:val="36"/>
          <w:szCs w:val="18"/>
        </w:rPr>
      </w:pPr>
    </w:p>
    <w:p w14:paraId="32CB434F" w14:textId="77777777" w:rsidR="007D55C5" w:rsidRDefault="007D55C5">
      <w:pPr>
        <w:rPr>
          <w:b/>
          <w:sz w:val="36"/>
          <w:szCs w:val="18"/>
        </w:rPr>
      </w:pPr>
    </w:p>
    <w:p w14:paraId="099EC975" w14:textId="77777777" w:rsidR="007D55C5" w:rsidRDefault="007D55C5">
      <w:pPr>
        <w:rPr>
          <w:b/>
          <w:sz w:val="36"/>
          <w:szCs w:val="18"/>
        </w:rPr>
      </w:pPr>
    </w:p>
    <w:p w14:paraId="3392F13E" w14:textId="77777777" w:rsidR="007D55C5" w:rsidRDefault="007D55C5">
      <w:pPr>
        <w:rPr>
          <w:b/>
          <w:sz w:val="36"/>
          <w:szCs w:val="18"/>
        </w:rPr>
      </w:pPr>
    </w:p>
    <w:p w14:paraId="014656F1" w14:textId="77777777" w:rsidR="007D55C5" w:rsidRDefault="007D55C5">
      <w:pPr>
        <w:rPr>
          <w:b/>
          <w:sz w:val="36"/>
          <w:szCs w:val="18"/>
        </w:rPr>
      </w:pPr>
    </w:p>
    <w:p w14:paraId="504B4AF3" w14:textId="77777777" w:rsidR="007D55C5" w:rsidRDefault="007D55C5">
      <w:pPr>
        <w:rPr>
          <w:b/>
          <w:sz w:val="36"/>
          <w:szCs w:val="18"/>
        </w:rPr>
      </w:pPr>
    </w:p>
    <w:p w14:paraId="26A0CB92" w14:textId="77777777" w:rsidR="007D55C5" w:rsidRDefault="007D55C5">
      <w:pPr>
        <w:rPr>
          <w:b/>
          <w:sz w:val="36"/>
          <w:szCs w:val="18"/>
        </w:rPr>
      </w:pPr>
    </w:p>
    <w:p w14:paraId="6F24C1C1" w14:textId="73873FA0" w:rsidR="00473106" w:rsidRPr="007D55C5" w:rsidRDefault="00000000">
      <w:pPr>
        <w:rPr>
          <w:sz w:val="18"/>
          <w:szCs w:val="18"/>
        </w:rPr>
      </w:pPr>
      <w:r w:rsidRPr="007D55C5">
        <w:rPr>
          <w:b/>
          <w:sz w:val="36"/>
          <w:szCs w:val="18"/>
        </w:rPr>
        <w:lastRenderedPageBreak/>
        <w:t>5- Write a python program to create two dictionaries and merge them.</w:t>
      </w:r>
    </w:p>
    <w:p w14:paraId="7029EAE4" w14:textId="0BA98E0A" w:rsidR="00473106" w:rsidRDefault="007D55C5">
      <w:pPr>
        <w:rPr>
          <w:rFonts w:ascii="Courier New" w:hAnsi="Courier New"/>
          <w:sz w:val="32"/>
        </w:rPr>
      </w:pPr>
      <w:r w:rsidRPr="007D55C5">
        <w:drawing>
          <wp:anchor distT="0" distB="0" distL="114300" distR="114300" simplePos="0" relativeHeight="251658240" behindDoc="0" locked="0" layoutInCell="1" allowOverlap="1" wp14:anchorId="4C25A66A" wp14:editId="429E63A0">
            <wp:simplePos x="0" y="0"/>
            <wp:positionH relativeFrom="column">
              <wp:posOffset>-875030</wp:posOffset>
            </wp:positionH>
            <wp:positionV relativeFrom="paragraph">
              <wp:posOffset>6685280</wp:posOffset>
            </wp:positionV>
            <wp:extent cx="7228703" cy="619125"/>
            <wp:effectExtent l="0" t="0" r="0" b="0"/>
            <wp:wrapSquare wrapText="bothSides"/>
            <wp:docPr id="1930909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098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28703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Courier New" w:hAnsi="Courier New"/>
          <w:sz w:val="32"/>
        </w:rPr>
        <w:t>import random</w:t>
      </w:r>
      <w:r w:rsidR="00000000">
        <w:rPr>
          <w:rFonts w:ascii="Courier New" w:hAnsi="Courier New"/>
          <w:sz w:val="32"/>
        </w:rPr>
        <w:br/>
        <w:t>dict1 = {}</w:t>
      </w:r>
      <w:r w:rsidR="00000000">
        <w:rPr>
          <w:rFonts w:ascii="Courier New" w:hAnsi="Courier New"/>
          <w:sz w:val="32"/>
        </w:rPr>
        <w:br/>
        <w:t xml:space="preserve">for i in range(5):  </w:t>
      </w:r>
      <w:r w:rsidR="00000000">
        <w:rPr>
          <w:rFonts w:ascii="Courier New" w:hAnsi="Courier New"/>
          <w:sz w:val="32"/>
        </w:rPr>
        <w:br/>
        <w:t xml:space="preserve">    dict1[f'key{i}'] = random.randint(1, 100)</w:t>
      </w:r>
      <w:r w:rsidR="00000000">
        <w:rPr>
          <w:rFonts w:ascii="Courier New" w:hAnsi="Courier New"/>
          <w:sz w:val="32"/>
        </w:rPr>
        <w:br/>
        <w:t>print("Dictionary 1:", dict1)</w:t>
      </w:r>
      <w:r w:rsidR="00000000">
        <w:rPr>
          <w:rFonts w:ascii="Courier New" w:hAnsi="Courier New"/>
          <w:sz w:val="32"/>
        </w:rPr>
        <w:br/>
      </w:r>
      <w:r w:rsidR="00000000">
        <w:rPr>
          <w:rFonts w:ascii="Courier New" w:hAnsi="Courier New"/>
          <w:sz w:val="32"/>
        </w:rPr>
        <w:br/>
        <w:t>dict2 = {}</w:t>
      </w:r>
      <w:r w:rsidR="00000000">
        <w:rPr>
          <w:rFonts w:ascii="Courier New" w:hAnsi="Courier New"/>
          <w:sz w:val="32"/>
        </w:rPr>
        <w:br/>
        <w:t xml:space="preserve">for i in range(5):  </w:t>
      </w:r>
      <w:r w:rsidR="00000000">
        <w:rPr>
          <w:rFonts w:ascii="Courier New" w:hAnsi="Courier New"/>
          <w:sz w:val="32"/>
        </w:rPr>
        <w:br/>
        <w:t xml:space="preserve">    dict2[f'key{i}'] = random.randint(1, 100)</w:t>
      </w:r>
      <w:r w:rsidR="00000000">
        <w:rPr>
          <w:rFonts w:ascii="Courier New" w:hAnsi="Courier New"/>
          <w:sz w:val="32"/>
        </w:rPr>
        <w:br/>
        <w:t>print("Dictionary 2:", dict2)</w:t>
      </w:r>
      <w:r w:rsidR="00000000">
        <w:rPr>
          <w:rFonts w:ascii="Courier New" w:hAnsi="Courier New"/>
          <w:sz w:val="32"/>
        </w:rPr>
        <w:br/>
      </w:r>
      <w:r w:rsidR="00000000">
        <w:rPr>
          <w:rFonts w:ascii="Courier New" w:hAnsi="Courier New"/>
          <w:sz w:val="32"/>
        </w:rPr>
        <w:br/>
        <w:t>merged_dict = {}</w:t>
      </w:r>
      <w:r w:rsidR="00000000">
        <w:rPr>
          <w:rFonts w:ascii="Courier New" w:hAnsi="Courier New"/>
          <w:sz w:val="32"/>
        </w:rPr>
        <w:br/>
        <w:t>for key, value in dict1.items():</w:t>
      </w:r>
      <w:r w:rsidR="00000000">
        <w:rPr>
          <w:rFonts w:ascii="Courier New" w:hAnsi="Courier New"/>
          <w:sz w:val="32"/>
        </w:rPr>
        <w:br/>
        <w:t xml:space="preserve">    merged_dict[key] = [value] </w:t>
      </w:r>
      <w:r w:rsidR="00000000">
        <w:rPr>
          <w:rFonts w:ascii="Courier New" w:hAnsi="Courier New"/>
          <w:sz w:val="32"/>
        </w:rPr>
        <w:br/>
      </w:r>
      <w:r w:rsidR="00000000">
        <w:rPr>
          <w:rFonts w:ascii="Courier New" w:hAnsi="Courier New"/>
          <w:sz w:val="32"/>
        </w:rPr>
        <w:br/>
        <w:t>for key, value in dict2.items():</w:t>
      </w:r>
      <w:r w:rsidR="00000000">
        <w:rPr>
          <w:rFonts w:ascii="Courier New" w:hAnsi="Courier New"/>
          <w:sz w:val="32"/>
        </w:rPr>
        <w:br/>
        <w:t xml:space="preserve">    if key in merged_dict:</w:t>
      </w:r>
      <w:r w:rsidR="00000000">
        <w:rPr>
          <w:rFonts w:ascii="Courier New" w:hAnsi="Courier New"/>
          <w:sz w:val="32"/>
        </w:rPr>
        <w:br/>
        <w:t xml:space="preserve">        merged_dict[key].append(value)  </w:t>
      </w:r>
      <w:r w:rsidR="00000000">
        <w:rPr>
          <w:rFonts w:ascii="Courier New" w:hAnsi="Courier New"/>
          <w:sz w:val="32"/>
        </w:rPr>
        <w:br/>
        <w:t xml:space="preserve">    else:</w:t>
      </w:r>
      <w:r w:rsidR="00000000">
        <w:rPr>
          <w:rFonts w:ascii="Courier New" w:hAnsi="Courier New"/>
          <w:sz w:val="32"/>
        </w:rPr>
        <w:br/>
        <w:t xml:space="preserve">        merged_dict[key] = [value]  </w:t>
      </w:r>
      <w:r w:rsidR="00000000">
        <w:rPr>
          <w:rFonts w:ascii="Courier New" w:hAnsi="Courier New"/>
          <w:sz w:val="32"/>
        </w:rPr>
        <w:br/>
      </w:r>
      <w:r w:rsidR="00000000">
        <w:rPr>
          <w:rFonts w:ascii="Courier New" w:hAnsi="Courier New"/>
          <w:sz w:val="32"/>
        </w:rPr>
        <w:br/>
        <w:t>print("Merged Dictionary:", merged_dict)</w:t>
      </w:r>
    </w:p>
    <w:p w14:paraId="1C0B0F7C" w14:textId="4A9D3290" w:rsidR="007D55C5" w:rsidRDefault="007D55C5"/>
    <w:p w14:paraId="13252EAF" w14:textId="2B0A8A70" w:rsidR="00473106" w:rsidRPr="007D55C5" w:rsidRDefault="00000000">
      <w:pPr>
        <w:rPr>
          <w:sz w:val="18"/>
          <w:szCs w:val="18"/>
        </w:rPr>
      </w:pPr>
      <w:r w:rsidRPr="007D55C5">
        <w:rPr>
          <w:b/>
          <w:sz w:val="36"/>
          <w:szCs w:val="18"/>
        </w:rPr>
        <w:t>6- Write a Python script to create a dictionary where the keys are numbers between 1 and 15 (both included) and the values are square of keys.</w:t>
      </w:r>
    </w:p>
    <w:p w14:paraId="147C9AD0" w14:textId="7CE9839B" w:rsidR="00473106" w:rsidRDefault="007D55C5">
      <w:pPr>
        <w:rPr>
          <w:rFonts w:ascii="Courier New" w:hAnsi="Courier New"/>
          <w:sz w:val="32"/>
        </w:rPr>
      </w:pPr>
      <w:r w:rsidRPr="007D55C5">
        <w:drawing>
          <wp:anchor distT="0" distB="0" distL="114300" distR="114300" simplePos="0" relativeHeight="251660288" behindDoc="0" locked="0" layoutInCell="1" allowOverlap="1" wp14:anchorId="1D6F22CB" wp14:editId="7AAFBE5C">
            <wp:simplePos x="0" y="0"/>
            <wp:positionH relativeFrom="column">
              <wp:posOffset>-560705</wp:posOffset>
            </wp:positionH>
            <wp:positionV relativeFrom="paragraph">
              <wp:posOffset>1690370</wp:posOffset>
            </wp:positionV>
            <wp:extent cx="6950710" cy="590550"/>
            <wp:effectExtent l="0" t="0" r="2540" b="0"/>
            <wp:wrapSquare wrapText="bothSides"/>
            <wp:docPr id="1503833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337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507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000000">
        <w:rPr>
          <w:rFonts w:ascii="Courier New" w:hAnsi="Courier New"/>
          <w:sz w:val="32"/>
        </w:rPr>
        <w:t>print(</w:t>
      </w:r>
      <w:proofErr w:type="gramEnd"/>
      <w:r w:rsidR="00000000">
        <w:rPr>
          <w:rFonts w:ascii="Courier New" w:hAnsi="Courier New"/>
          <w:sz w:val="32"/>
        </w:rPr>
        <w:t>"To find the square of consecutive integers upto a range-")</w:t>
      </w:r>
      <w:r w:rsidR="00000000">
        <w:rPr>
          <w:rFonts w:ascii="Courier New" w:hAnsi="Courier New"/>
          <w:sz w:val="32"/>
        </w:rPr>
        <w:br/>
        <w:t>ran=</w:t>
      </w:r>
      <w:proofErr w:type="gramStart"/>
      <w:r w:rsidR="00000000">
        <w:rPr>
          <w:rFonts w:ascii="Courier New" w:hAnsi="Courier New"/>
          <w:sz w:val="32"/>
        </w:rPr>
        <w:t>int(input(</w:t>
      </w:r>
      <w:proofErr w:type="gramEnd"/>
      <w:r w:rsidR="00000000">
        <w:rPr>
          <w:rFonts w:ascii="Courier New" w:hAnsi="Courier New"/>
          <w:sz w:val="32"/>
        </w:rPr>
        <w:t>"Enter range:"))</w:t>
      </w:r>
      <w:r w:rsidR="00000000">
        <w:rPr>
          <w:rFonts w:ascii="Courier New" w:hAnsi="Courier New"/>
          <w:sz w:val="32"/>
        </w:rPr>
        <w:br/>
        <w:t xml:space="preserve">result = {x: x**2 for x in </w:t>
      </w:r>
      <w:proofErr w:type="gramStart"/>
      <w:r w:rsidR="00000000">
        <w:rPr>
          <w:rFonts w:ascii="Courier New" w:hAnsi="Courier New"/>
          <w:sz w:val="32"/>
        </w:rPr>
        <w:t>range(</w:t>
      </w:r>
      <w:proofErr w:type="gramEnd"/>
      <w:r w:rsidR="00000000">
        <w:rPr>
          <w:rFonts w:ascii="Courier New" w:hAnsi="Courier New"/>
          <w:sz w:val="32"/>
        </w:rPr>
        <w:t>1, ran)}</w:t>
      </w:r>
      <w:r w:rsidR="00000000">
        <w:rPr>
          <w:rFonts w:ascii="Courier New" w:hAnsi="Courier New"/>
          <w:sz w:val="32"/>
        </w:rPr>
        <w:br/>
        <w:t>print(result)</w:t>
      </w:r>
    </w:p>
    <w:p w14:paraId="0BA19D06" w14:textId="0362B5EA" w:rsidR="007D55C5" w:rsidRDefault="007D55C5"/>
    <w:p w14:paraId="41CD0C52" w14:textId="77777777" w:rsidR="007D55C5" w:rsidRDefault="007D55C5">
      <w:pPr>
        <w:rPr>
          <w:b/>
          <w:sz w:val="36"/>
          <w:szCs w:val="18"/>
        </w:rPr>
      </w:pPr>
    </w:p>
    <w:p w14:paraId="304A1E88" w14:textId="77777777" w:rsidR="007D55C5" w:rsidRDefault="007D55C5">
      <w:pPr>
        <w:rPr>
          <w:b/>
          <w:sz w:val="36"/>
          <w:szCs w:val="18"/>
        </w:rPr>
      </w:pPr>
    </w:p>
    <w:p w14:paraId="649C3519" w14:textId="77777777" w:rsidR="007D55C5" w:rsidRDefault="007D55C5">
      <w:pPr>
        <w:rPr>
          <w:b/>
          <w:sz w:val="36"/>
          <w:szCs w:val="18"/>
        </w:rPr>
      </w:pPr>
    </w:p>
    <w:p w14:paraId="463465E3" w14:textId="77777777" w:rsidR="007D55C5" w:rsidRDefault="007D55C5">
      <w:pPr>
        <w:rPr>
          <w:b/>
          <w:sz w:val="36"/>
          <w:szCs w:val="18"/>
        </w:rPr>
      </w:pPr>
    </w:p>
    <w:p w14:paraId="16B0CD11" w14:textId="77777777" w:rsidR="007D55C5" w:rsidRDefault="007D55C5">
      <w:pPr>
        <w:rPr>
          <w:b/>
          <w:sz w:val="36"/>
          <w:szCs w:val="18"/>
        </w:rPr>
      </w:pPr>
    </w:p>
    <w:p w14:paraId="7E05B268" w14:textId="77777777" w:rsidR="007D55C5" w:rsidRDefault="007D55C5">
      <w:pPr>
        <w:rPr>
          <w:b/>
          <w:sz w:val="36"/>
          <w:szCs w:val="18"/>
        </w:rPr>
      </w:pPr>
    </w:p>
    <w:p w14:paraId="25E64BB2" w14:textId="77777777" w:rsidR="007D55C5" w:rsidRDefault="007D55C5">
      <w:pPr>
        <w:rPr>
          <w:b/>
          <w:sz w:val="36"/>
          <w:szCs w:val="18"/>
        </w:rPr>
      </w:pPr>
    </w:p>
    <w:p w14:paraId="0E70C700" w14:textId="77777777" w:rsidR="007D55C5" w:rsidRDefault="007D55C5">
      <w:pPr>
        <w:rPr>
          <w:b/>
          <w:sz w:val="36"/>
          <w:szCs w:val="18"/>
        </w:rPr>
      </w:pPr>
    </w:p>
    <w:p w14:paraId="6623E4B4" w14:textId="77777777" w:rsidR="007D55C5" w:rsidRDefault="007D55C5">
      <w:pPr>
        <w:rPr>
          <w:b/>
          <w:sz w:val="36"/>
          <w:szCs w:val="18"/>
        </w:rPr>
      </w:pPr>
    </w:p>
    <w:p w14:paraId="0B4BC9A0" w14:textId="178F0E4A" w:rsidR="00473106" w:rsidRPr="007D55C5" w:rsidRDefault="00000000">
      <w:pPr>
        <w:rPr>
          <w:sz w:val="18"/>
          <w:szCs w:val="18"/>
        </w:rPr>
      </w:pPr>
      <w:r w:rsidRPr="007D55C5">
        <w:rPr>
          <w:b/>
          <w:sz w:val="36"/>
          <w:szCs w:val="18"/>
        </w:rPr>
        <w:lastRenderedPageBreak/>
        <w:t>7- Implement the Matrix Chain Multiplication problem using dynamic programming in Python.</w:t>
      </w:r>
    </w:p>
    <w:p w14:paraId="7582AB1B" w14:textId="442814EA" w:rsidR="00473106" w:rsidRDefault="007D55C5">
      <w:r w:rsidRPr="007D55C5">
        <w:rPr>
          <w:b/>
          <w:sz w:val="36"/>
          <w:szCs w:val="18"/>
        </w:rPr>
        <w:drawing>
          <wp:anchor distT="0" distB="0" distL="114300" distR="114300" simplePos="0" relativeHeight="251662336" behindDoc="0" locked="0" layoutInCell="1" allowOverlap="1" wp14:anchorId="1C8953E1" wp14:editId="054EA4B3">
            <wp:simplePos x="0" y="0"/>
            <wp:positionH relativeFrom="column">
              <wp:posOffset>-1009650</wp:posOffset>
            </wp:positionH>
            <wp:positionV relativeFrom="paragraph">
              <wp:posOffset>4333240</wp:posOffset>
            </wp:positionV>
            <wp:extent cx="7496269" cy="438150"/>
            <wp:effectExtent l="0" t="0" r="9525" b="0"/>
            <wp:wrapSquare wrapText="bothSides"/>
            <wp:docPr id="1075017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173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96269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Courier New" w:hAnsi="Courier New"/>
          <w:sz w:val="32"/>
        </w:rPr>
        <w:t xml:space="preserve">def </w:t>
      </w:r>
      <w:proofErr w:type="spellStart"/>
      <w:r w:rsidR="00000000">
        <w:rPr>
          <w:rFonts w:ascii="Courier New" w:hAnsi="Courier New"/>
          <w:sz w:val="32"/>
        </w:rPr>
        <w:t>matrix_chain_order</w:t>
      </w:r>
      <w:proofErr w:type="spellEnd"/>
      <w:r w:rsidR="00000000">
        <w:rPr>
          <w:rFonts w:ascii="Courier New" w:hAnsi="Courier New"/>
          <w:sz w:val="32"/>
        </w:rPr>
        <w:t>(p):</w:t>
      </w:r>
      <w:r w:rsidR="00000000">
        <w:rPr>
          <w:rFonts w:ascii="Courier New" w:hAnsi="Courier New"/>
          <w:sz w:val="32"/>
        </w:rPr>
        <w:br/>
        <w:t xml:space="preserve">    n = len(p) - 1</w:t>
      </w:r>
      <w:r w:rsidR="00000000">
        <w:rPr>
          <w:rFonts w:ascii="Courier New" w:hAnsi="Courier New"/>
          <w:sz w:val="32"/>
        </w:rPr>
        <w:br/>
        <w:t xml:space="preserve">    dp = [[0] * n for _ in range(n)]</w:t>
      </w:r>
      <w:r w:rsidR="00000000">
        <w:rPr>
          <w:rFonts w:ascii="Courier New" w:hAnsi="Courier New"/>
          <w:sz w:val="32"/>
        </w:rPr>
        <w:br/>
        <w:t xml:space="preserve">    for l in range(2, n + 1):</w:t>
      </w:r>
      <w:r w:rsidR="00000000">
        <w:rPr>
          <w:rFonts w:ascii="Courier New" w:hAnsi="Courier New"/>
          <w:sz w:val="32"/>
        </w:rPr>
        <w:br/>
        <w:t xml:space="preserve">        for i in range(n - l + 1):</w:t>
      </w:r>
      <w:r w:rsidR="00000000">
        <w:rPr>
          <w:rFonts w:ascii="Courier New" w:hAnsi="Courier New"/>
          <w:sz w:val="32"/>
        </w:rPr>
        <w:br/>
        <w:t xml:space="preserve">            j = i + l - 1</w:t>
      </w:r>
      <w:r w:rsidR="00000000">
        <w:rPr>
          <w:rFonts w:ascii="Courier New" w:hAnsi="Courier New"/>
          <w:sz w:val="32"/>
        </w:rPr>
        <w:br/>
        <w:t xml:space="preserve">            dp[i][j] = float('inf')</w:t>
      </w:r>
      <w:r w:rsidR="00000000">
        <w:rPr>
          <w:rFonts w:ascii="Courier New" w:hAnsi="Courier New"/>
          <w:sz w:val="32"/>
        </w:rPr>
        <w:br/>
        <w:t xml:space="preserve">            for k in range(i, j):</w:t>
      </w:r>
      <w:r w:rsidR="00000000">
        <w:rPr>
          <w:rFonts w:ascii="Courier New" w:hAnsi="Courier New"/>
          <w:sz w:val="32"/>
        </w:rPr>
        <w:br/>
        <w:t xml:space="preserve">                dp[i][j] = min(dp[i][j], dp[i][k] + dp[k + 1][j] + p[i] * p[k + 1] * p[j + 1])</w:t>
      </w:r>
      <w:r w:rsidR="00000000">
        <w:rPr>
          <w:rFonts w:ascii="Courier New" w:hAnsi="Courier New"/>
          <w:sz w:val="32"/>
        </w:rPr>
        <w:br/>
        <w:t xml:space="preserve">    return dp[0][n - 1]</w:t>
      </w:r>
      <w:r w:rsidR="00000000">
        <w:rPr>
          <w:rFonts w:ascii="Courier New" w:hAnsi="Courier New"/>
          <w:sz w:val="32"/>
        </w:rPr>
        <w:br/>
      </w:r>
      <w:r w:rsidR="00000000">
        <w:rPr>
          <w:rFonts w:ascii="Courier New" w:hAnsi="Courier New"/>
          <w:sz w:val="32"/>
        </w:rPr>
        <w:br/>
        <w:t>p = [40, 20, 30, 10, 30]</w:t>
      </w:r>
      <w:r w:rsidR="00000000">
        <w:rPr>
          <w:rFonts w:ascii="Courier New" w:hAnsi="Courier New"/>
          <w:sz w:val="32"/>
        </w:rPr>
        <w:br/>
        <w:t>print(matrix_chain_order(p))</w:t>
      </w:r>
    </w:p>
    <w:p w14:paraId="6F6716EF" w14:textId="7CF0FD08" w:rsidR="007D55C5" w:rsidRDefault="007D55C5">
      <w:pPr>
        <w:rPr>
          <w:b/>
          <w:sz w:val="36"/>
          <w:szCs w:val="18"/>
        </w:rPr>
      </w:pPr>
    </w:p>
    <w:p w14:paraId="69B4753E" w14:textId="77777777" w:rsidR="007D55C5" w:rsidRDefault="007D55C5">
      <w:pPr>
        <w:rPr>
          <w:b/>
          <w:sz w:val="36"/>
          <w:szCs w:val="18"/>
        </w:rPr>
      </w:pPr>
    </w:p>
    <w:p w14:paraId="445CFB1B" w14:textId="77777777" w:rsidR="007D55C5" w:rsidRDefault="007D55C5">
      <w:pPr>
        <w:rPr>
          <w:b/>
          <w:sz w:val="36"/>
          <w:szCs w:val="18"/>
        </w:rPr>
      </w:pPr>
    </w:p>
    <w:p w14:paraId="09A83534" w14:textId="77777777" w:rsidR="007D55C5" w:rsidRDefault="007D55C5">
      <w:pPr>
        <w:rPr>
          <w:b/>
          <w:sz w:val="36"/>
          <w:szCs w:val="18"/>
        </w:rPr>
      </w:pPr>
    </w:p>
    <w:p w14:paraId="4D6D340F" w14:textId="77777777" w:rsidR="007D55C5" w:rsidRDefault="007D55C5">
      <w:pPr>
        <w:rPr>
          <w:b/>
          <w:sz w:val="36"/>
          <w:szCs w:val="18"/>
        </w:rPr>
      </w:pPr>
    </w:p>
    <w:p w14:paraId="30EB1C8D" w14:textId="7173006F" w:rsidR="00473106" w:rsidRPr="007D55C5" w:rsidRDefault="00000000">
      <w:pPr>
        <w:rPr>
          <w:sz w:val="18"/>
          <w:szCs w:val="18"/>
        </w:rPr>
      </w:pPr>
      <w:r w:rsidRPr="007D55C5">
        <w:rPr>
          <w:b/>
          <w:sz w:val="36"/>
          <w:szCs w:val="18"/>
        </w:rPr>
        <w:lastRenderedPageBreak/>
        <w:t>8- Develop a Python program to find the shortest path in a graph using Dijkstra’s algorithm.</w:t>
      </w:r>
    </w:p>
    <w:p w14:paraId="46B31CDF" w14:textId="75652159" w:rsidR="00473106" w:rsidRDefault="00000000">
      <w:pPr>
        <w:rPr>
          <w:rFonts w:ascii="Courier New" w:hAnsi="Courier New"/>
          <w:sz w:val="32"/>
        </w:rPr>
      </w:pPr>
      <w:r>
        <w:rPr>
          <w:rFonts w:ascii="Courier New" w:hAnsi="Courier New"/>
          <w:sz w:val="32"/>
        </w:rPr>
        <w:t xml:space="preserve">import </w:t>
      </w:r>
      <w:proofErr w:type="spellStart"/>
      <w:r>
        <w:rPr>
          <w:rFonts w:ascii="Courier New" w:hAnsi="Courier New"/>
          <w:sz w:val="32"/>
        </w:rPr>
        <w:t>heapq</w:t>
      </w:r>
      <w:proofErr w:type="spellEnd"/>
      <w:r>
        <w:rPr>
          <w:rFonts w:ascii="Courier New" w:hAnsi="Courier New"/>
          <w:sz w:val="32"/>
        </w:rPr>
        <w:br/>
        <w:t xml:space="preserve">def </w:t>
      </w:r>
      <w:proofErr w:type="spellStart"/>
      <w:r>
        <w:rPr>
          <w:rFonts w:ascii="Courier New" w:hAnsi="Courier New"/>
          <w:sz w:val="32"/>
        </w:rPr>
        <w:t>dijkstra</w:t>
      </w:r>
      <w:proofErr w:type="spellEnd"/>
      <w:r>
        <w:rPr>
          <w:rFonts w:ascii="Courier New" w:hAnsi="Courier New"/>
          <w:sz w:val="32"/>
        </w:rPr>
        <w:t>(graph, start):</w:t>
      </w:r>
      <w:r>
        <w:rPr>
          <w:rFonts w:ascii="Courier New" w:hAnsi="Courier New"/>
          <w:sz w:val="32"/>
        </w:rPr>
        <w:br/>
        <w:t xml:space="preserve">    distances = {node: float('inf') for node in graph}</w:t>
      </w:r>
      <w:r>
        <w:rPr>
          <w:rFonts w:ascii="Courier New" w:hAnsi="Courier New"/>
          <w:sz w:val="32"/>
        </w:rPr>
        <w:br/>
        <w:t xml:space="preserve">    distances[start] = 0</w:t>
      </w:r>
      <w:r>
        <w:rPr>
          <w:rFonts w:ascii="Courier New" w:hAnsi="Courier New"/>
          <w:sz w:val="32"/>
        </w:rPr>
        <w:br/>
        <w:t xml:space="preserve">    </w:t>
      </w:r>
      <w:proofErr w:type="spellStart"/>
      <w:r>
        <w:rPr>
          <w:rFonts w:ascii="Courier New" w:hAnsi="Courier New"/>
          <w:sz w:val="32"/>
        </w:rPr>
        <w:t>priority_queue</w:t>
      </w:r>
      <w:proofErr w:type="spellEnd"/>
      <w:r>
        <w:rPr>
          <w:rFonts w:ascii="Courier New" w:hAnsi="Courier New"/>
          <w:sz w:val="32"/>
        </w:rPr>
        <w:t xml:space="preserve"> = [(0, start)]</w:t>
      </w:r>
      <w:r>
        <w:rPr>
          <w:rFonts w:ascii="Courier New" w:hAnsi="Courier New"/>
          <w:sz w:val="32"/>
        </w:rPr>
        <w:br/>
      </w:r>
      <w:r>
        <w:rPr>
          <w:rFonts w:ascii="Courier New" w:hAnsi="Courier New"/>
          <w:sz w:val="32"/>
        </w:rPr>
        <w:br/>
        <w:t xml:space="preserve">    while </w:t>
      </w:r>
      <w:proofErr w:type="spellStart"/>
      <w:r>
        <w:rPr>
          <w:rFonts w:ascii="Courier New" w:hAnsi="Courier New"/>
          <w:sz w:val="32"/>
        </w:rPr>
        <w:t>priority_queue</w:t>
      </w:r>
      <w:proofErr w:type="spellEnd"/>
      <w:r>
        <w:rPr>
          <w:rFonts w:ascii="Courier New" w:hAnsi="Courier New"/>
          <w:sz w:val="32"/>
        </w:rPr>
        <w:t>:</w:t>
      </w:r>
      <w:r>
        <w:rPr>
          <w:rFonts w:ascii="Courier New" w:hAnsi="Courier New"/>
          <w:sz w:val="32"/>
        </w:rPr>
        <w:br/>
        <w:t xml:space="preserve">        </w:t>
      </w:r>
      <w:proofErr w:type="spellStart"/>
      <w:r>
        <w:rPr>
          <w:rFonts w:ascii="Courier New" w:hAnsi="Courier New"/>
          <w:sz w:val="32"/>
        </w:rPr>
        <w:t>current_distance</w:t>
      </w:r>
      <w:proofErr w:type="spellEnd"/>
      <w:r>
        <w:rPr>
          <w:rFonts w:ascii="Courier New" w:hAnsi="Courier New"/>
          <w:sz w:val="32"/>
        </w:rPr>
        <w:t xml:space="preserve">, </w:t>
      </w:r>
      <w:proofErr w:type="spellStart"/>
      <w:r>
        <w:rPr>
          <w:rFonts w:ascii="Courier New" w:hAnsi="Courier New"/>
          <w:sz w:val="32"/>
        </w:rPr>
        <w:t>current_node</w:t>
      </w:r>
      <w:proofErr w:type="spellEnd"/>
      <w:r>
        <w:rPr>
          <w:rFonts w:ascii="Courier New" w:hAnsi="Courier New"/>
          <w:sz w:val="32"/>
        </w:rPr>
        <w:t xml:space="preserve"> = </w:t>
      </w:r>
      <w:proofErr w:type="spellStart"/>
      <w:r>
        <w:rPr>
          <w:rFonts w:ascii="Courier New" w:hAnsi="Courier New"/>
          <w:sz w:val="32"/>
        </w:rPr>
        <w:t>heapq.heappop</w:t>
      </w:r>
      <w:proofErr w:type="spellEnd"/>
      <w:r>
        <w:rPr>
          <w:rFonts w:ascii="Courier New" w:hAnsi="Courier New"/>
          <w:sz w:val="32"/>
        </w:rPr>
        <w:t>(</w:t>
      </w:r>
      <w:proofErr w:type="spellStart"/>
      <w:r>
        <w:rPr>
          <w:rFonts w:ascii="Courier New" w:hAnsi="Courier New"/>
          <w:sz w:val="32"/>
        </w:rPr>
        <w:t>priority_queue</w:t>
      </w:r>
      <w:proofErr w:type="spellEnd"/>
      <w:r>
        <w:rPr>
          <w:rFonts w:ascii="Courier New" w:hAnsi="Courier New"/>
          <w:sz w:val="32"/>
        </w:rPr>
        <w:t>)</w:t>
      </w:r>
      <w:r>
        <w:rPr>
          <w:rFonts w:ascii="Courier New" w:hAnsi="Courier New"/>
          <w:sz w:val="32"/>
        </w:rPr>
        <w:br/>
      </w:r>
      <w:r>
        <w:rPr>
          <w:rFonts w:ascii="Courier New" w:hAnsi="Courier New"/>
          <w:sz w:val="32"/>
        </w:rPr>
        <w:br/>
        <w:t xml:space="preserve">        if </w:t>
      </w:r>
      <w:proofErr w:type="spellStart"/>
      <w:r>
        <w:rPr>
          <w:rFonts w:ascii="Courier New" w:hAnsi="Courier New"/>
          <w:sz w:val="32"/>
        </w:rPr>
        <w:t>current_distance</w:t>
      </w:r>
      <w:proofErr w:type="spellEnd"/>
      <w:r>
        <w:rPr>
          <w:rFonts w:ascii="Courier New" w:hAnsi="Courier New"/>
          <w:sz w:val="32"/>
        </w:rPr>
        <w:t xml:space="preserve"> &gt; distances[</w:t>
      </w:r>
      <w:proofErr w:type="spellStart"/>
      <w:r>
        <w:rPr>
          <w:rFonts w:ascii="Courier New" w:hAnsi="Courier New"/>
          <w:sz w:val="32"/>
        </w:rPr>
        <w:t>current_node</w:t>
      </w:r>
      <w:proofErr w:type="spellEnd"/>
      <w:r>
        <w:rPr>
          <w:rFonts w:ascii="Courier New" w:hAnsi="Courier New"/>
          <w:sz w:val="32"/>
        </w:rPr>
        <w:t>]:</w:t>
      </w:r>
      <w:r>
        <w:rPr>
          <w:rFonts w:ascii="Courier New" w:hAnsi="Courier New"/>
          <w:sz w:val="32"/>
        </w:rPr>
        <w:br/>
        <w:t xml:space="preserve">            continue</w:t>
      </w:r>
      <w:r>
        <w:rPr>
          <w:rFonts w:ascii="Courier New" w:hAnsi="Courier New"/>
          <w:sz w:val="32"/>
        </w:rPr>
        <w:br/>
      </w:r>
      <w:r>
        <w:rPr>
          <w:rFonts w:ascii="Courier New" w:hAnsi="Courier New"/>
          <w:sz w:val="32"/>
        </w:rPr>
        <w:br/>
        <w:t xml:space="preserve">        for neighbor, weight in graph[</w:t>
      </w:r>
      <w:proofErr w:type="spellStart"/>
      <w:r>
        <w:rPr>
          <w:rFonts w:ascii="Courier New" w:hAnsi="Courier New"/>
          <w:sz w:val="32"/>
        </w:rPr>
        <w:t>current_node</w:t>
      </w:r>
      <w:proofErr w:type="spellEnd"/>
      <w:r>
        <w:rPr>
          <w:rFonts w:ascii="Courier New" w:hAnsi="Courier New"/>
          <w:sz w:val="32"/>
        </w:rPr>
        <w:t>].items():</w:t>
      </w:r>
      <w:r>
        <w:rPr>
          <w:rFonts w:ascii="Courier New" w:hAnsi="Courier New"/>
          <w:sz w:val="32"/>
        </w:rPr>
        <w:br/>
        <w:t xml:space="preserve">            distance = </w:t>
      </w:r>
      <w:proofErr w:type="spellStart"/>
      <w:r>
        <w:rPr>
          <w:rFonts w:ascii="Courier New" w:hAnsi="Courier New"/>
          <w:sz w:val="32"/>
        </w:rPr>
        <w:t>current_distance</w:t>
      </w:r>
      <w:proofErr w:type="spellEnd"/>
      <w:r>
        <w:rPr>
          <w:rFonts w:ascii="Courier New" w:hAnsi="Courier New"/>
          <w:sz w:val="32"/>
        </w:rPr>
        <w:t xml:space="preserve"> + weight</w:t>
      </w:r>
      <w:r>
        <w:rPr>
          <w:rFonts w:ascii="Courier New" w:hAnsi="Courier New"/>
          <w:sz w:val="32"/>
        </w:rPr>
        <w:br/>
        <w:t xml:space="preserve">            if distance &lt; distances[neighbor]:</w:t>
      </w:r>
      <w:r>
        <w:rPr>
          <w:rFonts w:ascii="Courier New" w:hAnsi="Courier New"/>
          <w:sz w:val="32"/>
        </w:rPr>
        <w:br/>
        <w:t xml:space="preserve">                distances[neighbor] = distance</w:t>
      </w:r>
      <w:r>
        <w:rPr>
          <w:rFonts w:ascii="Courier New" w:hAnsi="Courier New"/>
          <w:sz w:val="32"/>
        </w:rPr>
        <w:br/>
        <w:t xml:space="preserve">                </w:t>
      </w:r>
      <w:proofErr w:type="spellStart"/>
      <w:r>
        <w:rPr>
          <w:rFonts w:ascii="Courier New" w:hAnsi="Courier New"/>
          <w:sz w:val="32"/>
        </w:rPr>
        <w:t>heapq.heappush</w:t>
      </w:r>
      <w:proofErr w:type="spellEnd"/>
      <w:r>
        <w:rPr>
          <w:rFonts w:ascii="Courier New" w:hAnsi="Courier New"/>
          <w:sz w:val="32"/>
        </w:rPr>
        <w:t>(</w:t>
      </w:r>
      <w:proofErr w:type="spellStart"/>
      <w:r>
        <w:rPr>
          <w:rFonts w:ascii="Courier New" w:hAnsi="Courier New"/>
          <w:sz w:val="32"/>
        </w:rPr>
        <w:t>priority_queue</w:t>
      </w:r>
      <w:proofErr w:type="spellEnd"/>
      <w:r>
        <w:rPr>
          <w:rFonts w:ascii="Courier New" w:hAnsi="Courier New"/>
          <w:sz w:val="32"/>
        </w:rPr>
        <w:t>, (distance, neighbor))</w:t>
      </w:r>
      <w:r>
        <w:rPr>
          <w:rFonts w:ascii="Courier New" w:hAnsi="Courier New"/>
          <w:sz w:val="32"/>
        </w:rPr>
        <w:br/>
      </w:r>
      <w:r>
        <w:rPr>
          <w:rFonts w:ascii="Courier New" w:hAnsi="Courier New"/>
          <w:sz w:val="32"/>
        </w:rPr>
        <w:br/>
        <w:t xml:space="preserve">    return distances</w:t>
      </w:r>
      <w:r>
        <w:rPr>
          <w:rFonts w:ascii="Courier New" w:hAnsi="Courier New"/>
          <w:sz w:val="32"/>
        </w:rPr>
        <w:br/>
      </w:r>
      <w:r>
        <w:rPr>
          <w:rFonts w:ascii="Courier New" w:hAnsi="Courier New"/>
          <w:sz w:val="32"/>
        </w:rPr>
        <w:lastRenderedPageBreak/>
        <w:br/>
        <w:t>graph = {</w:t>
      </w:r>
      <w:r>
        <w:rPr>
          <w:rFonts w:ascii="Courier New" w:hAnsi="Courier New"/>
          <w:sz w:val="32"/>
        </w:rPr>
        <w:br/>
        <w:t xml:space="preserve">    'A': {'B': 1, 'C': 4},</w:t>
      </w:r>
      <w:r>
        <w:rPr>
          <w:rFonts w:ascii="Courier New" w:hAnsi="Courier New"/>
          <w:sz w:val="32"/>
        </w:rPr>
        <w:br/>
        <w:t xml:space="preserve">    'B': {'A': 1, 'C': 2, 'D': 6},</w:t>
      </w:r>
      <w:r>
        <w:rPr>
          <w:rFonts w:ascii="Courier New" w:hAnsi="Courier New"/>
          <w:sz w:val="32"/>
        </w:rPr>
        <w:br/>
        <w:t xml:space="preserve">    'C': {'A': 4, 'B': 2, 'D': 3},</w:t>
      </w:r>
      <w:r>
        <w:rPr>
          <w:rFonts w:ascii="Courier New" w:hAnsi="Courier New"/>
          <w:sz w:val="32"/>
        </w:rPr>
        <w:br/>
        <w:t xml:space="preserve">    'D': {'B': 6, 'C': 3}</w:t>
      </w:r>
      <w:r>
        <w:rPr>
          <w:rFonts w:ascii="Courier New" w:hAnsi="Courier New"/>
          <w:sz w:val="32"/>
        </w:rPr>
        <w:br/>
        <w:t>}</w:t>
      </w:r>
      <w:r>
        <w:rPr>
          <w:rFonts w:ascii="Courier New" w:hAnsi="Courier New"/>
          <w:sz w:val="32"/>
        </w:rPr>
        <w:br/>
      </w:r>
      <w:proofErr w:type="spellStart"/>
      <w:r>
        <w:rPr>
          <w:rFonts w:ascii="Courier New" w:hAnsi="Courier New"/>
          <w:sz w:val="32"/>
        </w:rPr>
        <w:t>start_node</w:t>
      </w:r>
      <w:proofErr w:type="spellEnd"/>
      <w:r>
        <w:rPr>
          <w:rFonts w:ascii="Courier New" w:hAnsi="Courier New"/>
          <w:sz w:val="32"/>
        </w:rPr>
        <w:t xml:space="preserve"> = 'A'</w:t>
      </w:r>
      <w:r>
        <w:rPr>
          <w:rFonts w:ascii="Courier New" w:hAnsi="Courier New"/>
          <w:sz w:val="32"/>
        </w:rPr>
        <w:br/>
      </w:r>
      <w:r w:rsidR="007D55C5" w:rsidRPr="007D55C5">
        <w:drawing>
          <wp:anchor distT="0" distB="0" distL="114300" distR="114300" simplePos="0" relativeHeight="251664384" behindDoc="0" locked="0" layoutInCell="1" allowOverlap="1" wp14:anchorId="44A92AB4" wp14:editId="59460A04">
            <wp:simplePos x="0" y="0"/>
            <wp:positionH relativeFrom="column">
              <wp:posOffset>-1009650</wp:posOffset>
            </wp:positionH>
            <wp:positionV relativeFrom="paragraph">
              <wp:posOffset>2743200</wp:posOffset>
            </wp:positionV>
            <wp:extent cx="7496175" cy="456565"/>
            <wp:effectExtent l="0" t="0" r="9525" b="635"/>
            <wp:wrapSquare wrapText="bothSides"/>
            <wp:docPr id="84146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681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/>
          <w:sz w:val="32"/>
        </w:rPr>
        <w:t>print(</w:t>
      </w:r>
      <w:proofErr w:type="spellStart"/>
      <w:r>
        <w:rPr>
          <w:rFonts w:ascii="Courier New" w:hAnsi="Courier New"/>
          <w:sz w:val="32"/>
        </w:rPr>
        <w:t>dijkstra</w:t>
      </w:r>
      <w:proofErr w:type="spellEnd"/>
      <w:r>
        <w:rPr>
          <w:rFonts w:ascii="Courier New" w:hAnsi="Courier New"/>
          <w:sz w:val="32"/>
        </w:rPr>
        <w:t>(graph, start_node))</w:t>
      </w:r>
    </w:p>
    <w:p w14:paraId="29D12690" w14:textId="54A5802C" w:rsidR="007D55C5" w:rsidRDefault="007D55C5"/>
    <w:sectPr w:rsidR="007D55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1917845">
    <w:abstractNumId w:val="8"/>
  </w:num>
  <w:num w:numId="2" w16cid:durableId="1706981852">
    <w:abstractNumId w:val="6"/>
  </w:num>
  <w:num w:numId="3" w16cid:durableId="2050032736">
    <w:abstractNumId w:val="5"/>
  </w:num>
  <w:num w:numId="4" w16cid:durableId="1751343034">
    <w:abstractNumId w:val="4"/>
  </w:num>
  <w:num w:numId="5" w16cid:durableId="698966742">
    <w:abstractNumId w:val="7"/>
  </w:num>
  <w:num w:numId="6" w16cid:durableId="1006055325">
    <w:abstractNumId w:val="3"/>
  </w:num>
  <w:num w:numId="7" w16cid:durableId="51386672">
    <w:abstractNumId w:val="2"/>
  </w:num>
  <w:num w:numId="8" w16cid:durableId="1225800248">
    <w:abstractNumId w:val="1"/>
  </w:num>
  <w:num w:numId="9" w16cid:durableId="172425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3106"/>
    <w:rsid w:val="00703492"/>
    <w:rsid w:val="007D55C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D6E356"/>
  <w14:defaultImageDpi w14:val="300"/>
  <w15:docId w15:val="{99627303-335F-4265-B571-450BACD4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CSD</cp:lastModifiedBy>
  <cp:revision>2</cp:revision>
  <dcterms:created xsi:type="dcterms:W3CDTF">2013-12-23T23:15:00Z</dcterms:created>
  <dcterms:modified xsi:type="dcterms:W3CDTF">2025-04-15T10:49:00Z</dcterms:modified>
  <cp:category/>
</cp:coreProperties>
</file>